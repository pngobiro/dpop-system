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&lt;/s&gt;1907&lt;/s&gt;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